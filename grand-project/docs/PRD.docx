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(PRD): Resume Tailor</w:t>
      </w:r>
    </w:p>
    <w:p>
      <w:pPr>
        <w:pStyle w:val="Heading1"/>
      </w:pPr>
      <w:r>
        <w:t>1. Problem Statement</w:t>
      </w:r>
    </w:p>
    <w:p>
      <w:r>
        <w:t>Job seekers often struggle to tailor their resumes to specific job descriptions. This mismatch can reduce their chances of being shortlisted. Resume Tailor aims to automate this process using AI — taking a user’s existing resume and a job description and returning a customized, optimized version.</w:t>
      </w:r>
    </w:p>
    <w:p>
      <w:pPr>
        <w:pStyle w:val="Heading1"/>
      </w:pPr>
      <w:r>
        <w:t>2. Target Users</w:t>
      </w:r>
    </w:p>
    <w:p>
      <w:r>
        <w:t>- Fresh graduates entering the job market</w:t>
      </w:r>
    </w:p>
    <w:p>
      <w:r>
        <w:t>- Job switchers applying to multiple roles</w:t>
      </w:r>
    </w:p>
    <w:p>
      <w:r>
        <w:t>- Career coaches and professionals helping others</w:t>
      </w:r>
    </w:p>
    <w:p>
      <w:r>
        <w:t>- Recruiters testing resume optimization</w:t>
      </w:r>
    </w:p>
    <w:p>
      <w:pPr>
        <w:pStyle w:val="Heading1"/>
      </w:pPr>
      <w:r>
        <w:t>3. Core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Magic Link Login</w:t>
            </w:r>
          </w:p>
        </w:tc>
        <w:tc>
          <w:tcPr>
            <w:tcW w:type="dxa" w:w="4320"/>
          </w:tcPr>
          <w:p>
            <w:r>
              <w:t>Users log in via email using Supabase magic link authentication</w:t>
            </w:r>
          </w:p>
        </w:tc>
      </w:tr>
      <w:tr>
        <w:tc>
          <w:tcPr>
            <w:tcW w:type="dxa" w:w="4320"/>
          </w:tcPr>
          <w:p>
            <w:r>
              <w:t>Upload Resume</w:t>
            </w:r>
          </w:p>
        </w:tc>
        <w:tc>
          <w:tcPr>
            <w:tcW w:type="dxa" w:w="4320"/>
          </w:tcPr>
          <w:p>
            <w:r>
              <w:t>Upload original resume (text or PDF)</w:t>
            </w:r>
          </w:p>
        </w:tc>
      </w:tr>
      <w:tr>
        <w:tc>
          <w:tcPr>
            <w:tcW w:type="dxa" w:w="4320"/>
          </w:tcPr>
          <w:p>
            <w:r>
              <w:t>Paste Job Description</w:t>
            </w:r>
          </w:p>
        </w:tc>
        <w:tc>
          <w:tcPr>
            <w:tcW w:type="dxa" w:w="4320"/>
          </w:tcPr>
          <w:p>
            <w:r>
              <w:t>Paste or upload job description of the target job</w:t>
            </w:r>
          </w:p>
        </w:tc>
      </w:tr>
      <w:tr>
        <w:tc>
          <w:tcPr>
            <w:tcW w:type="dxa" w:w="4320"/>
          </w:tcPr>
          <w:p>
            <w:r>
              <w:t>Tailor Resume (AI)</w:t>
            </w:r>
          </w:p>
        </w:tc>
        <w:tc>
          <w:tcPr>
            <w:tcW w:type="dxa" w:w="4320"/>
          </w:tcPr>
          <w:p>
            <w:r>
              <w:t>n8n workflow processes the input and returns a tailored resume</w:t>
            </w:r>
          </w:p>
        </w:tc>
      </w:tr>
      <w:tr>
        <w:tc>
          <w:tcPr>
            <w:tcW w:type="dxa" w:w="4320"/>
          </w:tcPr>
          <w:p>
            <w:r>
              <w:t>Download Result</w:t>
            </w:r>
          </w:p>
        </w:tc>
        <w:tc>
          <w:tcPr>
            <w:tcW w:type="dxa" w:w="4320"/>
          </w:tcPr>
          <w:p>
            <w:r>
              <w:t>View and download AI-generated tailored resume</w:t>
            </w:r>
          </w:p>
        </w:tc>
      </w:tr>
      <w:tr>
        <w:tc>
          <w:tcPr>
            <w:tcW w:type="dxa" w:w="4320"/>
          </w:tcPr>
          <w:p>
            <w:r>
              <w:t>Resume History (optional)</w:t>
            </w:r>
          </w:p>
        </w:tc>
        <w:tc>
          <w:tcPr>
            <w:tcW w:type="dxa" w:w="4320"/>
          </w:tcPr>
          <w:p>
            <w:r>
              <w:t>View previously tailored resumes per user (stored in MongoDB)</w:t>
            </w:r>
          </w:p>
        </w:tc>
      </w:tr>
    </w:tbl>
    <w:p>
      <w:pPr>
        <w:pStyle w:val="Heading1"/>
      </w:pPr>
      <w:r>
        <w:t>4. User Flow</w:t>
      </w:r>
    </w:p>
    <w:p>
      <w:r>
        <w:t>[Login Page] → [Dashboard → Upload Resume + Paste Job Description → Tailor Resume] → [AI Logic via n8n] → [Display Tailored Resume] → [Download or Save]</w:t>
      </w:r>
    </w:p>
    <w:p>
      <w:pPr>
        <w:pStyle w:val="Heading1"/>
      </w:pPr>
      <w:r>
        <w:t>5. Tech Stack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Tech Used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Next.js + Tailwind</w:t>
            </w:r>
          </w:p>
        </w:tc>
      </w:tr>
      <w:tr>
        <w:tc>
          <w:tcPr>
            <w:tcW w:type="dxa" w:w="4320"/>
          </w:tcPr>
          <w:p>
            <w:r>
              <w:t>Backend/Auth</w:t>
            </w:r>
          </w:p>
        </w:tc>
        <w:tc>
          <w:tcPr>
            <w:tcW w:type="dxa" w:w="4320"/>
          </w:tcPr>
          <w:p>
            <w:r>
              <w:t>Supabase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MongoDB (Atlas)</w:t>
            </w:r>
          </w:p>
        </w:tc>
      </w:tr>
      <w:tr>
        <w:tc>
          <w:tcPr>
            <w:tcW w:type="dxa" w:w="4320"/>
          </w:tcPr>
          <w:p>
            <w:r>
              <w:t>AI Logic</w:t>
            </w:r>
          </w:p>
        </w:tc>
        <w:tc>
          <w:tcPr>
            <w:tcW w:type="dxa" w:w="4320"/>
          </w:tcPr>
          <w:p>
            <w:r>
              <w:t>OpenAI via n8n</w:t>
            </w:r>
          </w:p>
        </w:tc>
      </w:tr>
      <w:tr>
        <w:tc>
          <w:tcPr>
            <w:tcW w:type="dxa" w:w="4320"/>
          </w:tcPr>
          <w:p>
            <w:r>
              <w:t>Deployment</w:t>
            </w:r>
          </w:p>
        </w:tc>
        <w:tc>
          <w:tcPr>
            <w:tcW w:type="dxa" w:w="4320"/>
          </w:tcPr>
          <w:p>
            <w:r>
              <w:t>Vercel + GitHub CI</w:t>
            </w:r>
          </w:p>
        </w:tc>
      </w:tr>
    </w:tbl>
    <w:p>
      <w:pPr>
        <w:pStyle w:val="Heading1"/>
      </w:pPr>
      <w:r>
        <w:t>6. Success Criteria</w:t>
      </w:r>
    </w:p>
    <w:p>
      <w:r>
        <w:t>- Smooth magic link login ✅</w:t>
      </w:r>
    </w:p>
    <w:p>
      <w:r>
        <w:t>- Fast and accurate AI response (under 10s) ✅</w:t>
      </w:r>
    </w:p>
    <w:p>
      <w:r>
        <w:t>- Tailored resume quality high enough to be job-ready ✅</w:t>
      </w:r>
    </w:p>
    <w:p>
      <w:r>
        <w:t>- Deployed public demo on Vercel ✅</w:t>
      </w:r>
    </w:p>
    <w:p>
      <w:r>
        <w:t>- Clear README + walkthrough video ✅</w:t>
      </w:r>
    </w:p>
    <w:p>
      <w:pPr>
        <w:pStyle w:val="Heading1"/>
      </w:pPr>
      <w:r>
        <w:t>7. Wireframes (Described)</w:t>
      </w:r>
    </w:p>
    <w:p>
      <w:r>
        <w:t>Login Page:</w:t>
        <w:br/>
        <w:t>[Enter Email] → [Send Magic Link]</w:t>
      </w:r>
    </w:p>
    <w:p>
      <w:r>
        <w:t>Dashboard:</w:t>
        <w:br/>
        <w:t>Upload Resume + Paste JD → Click 'Tailor My Resume'</w:t>
      </w:r>
    </w:p>
    <w:p>
      <w:r>
        <w:t>Tailored Resume View:</w:t>
        <w:br/>
        <w:t>Shows tailored text with options to Download/Copy</w:t>
      </w:r>
    </w:p>
    <w:p>
      <w:r>
        <w:t>History Page (Optional):</w:t>
        <w:br/>
        <w:t>List of past resumes with timestamps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